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Non-functional : Start the app, Exit the app, Show the list after buying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Functional : Qrcode, Purchase, Clear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Domain requirement: No requirement.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811145"/>
            <wp:effectExtent l="0" t="0" r="1270" b="8255"/>
            <wp:docPr id="1" name="Picture 1" descr="Lab345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345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Activity Diagram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4215130"/>
            <wp:effectExtent l="0" t="0" r="0" b="6350"/>
            <wp:docPr id="3" name="Picture 3" descr="Untitled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Sequence Diagram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24175" cy="2876550"/>
            <wp:effectExtent l="0" t="0" r="1905" b="3810"/>
            <wp:docPr id="4" name="Picture 4" descr="Sequenc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quencDiagram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State Diagram 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212975"/>
            <wp:effectExtent l="0" t="0" r="4445" b="12065"/>
            <wp:docPr id="5" name="Picture 5" descr="Stat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tate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EECA0"/>
    <w:multiLevelType w:val="singleLevel"/>
    <w:tmpl w:val="86AEECA0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A765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D180D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9752BD"/>
    <w:rsid w:val="0EC56247"/>
    <w:rsid w:val="10D3577F"/>
    <w:rsid w:val="23C33F63"/>
    <w:rsid w:val="3EB11F42"/>
    <w:rsid w:val="445F4788"/>
    <w:rsid w:val="480A7653"/>
    <w:rsid w:val="4C37477D"/>
    <w:rsid w:val="4ECF4A8A"/>
    <w:rsid w:val="6A372FD4"/>
    <w:rsid w:val="6EAA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Bang"/>
    <w:basedOn w:val="1"/>
    <w:uiPriority w:val="0"/>
    <w:pPr>
      <w:spacing w:line="360" w:lineRule="auto"/>
      <w:jc w:val="center"/>
    </w:pPr>
    <w:rPr>
      <w:rFonts w:ascii="Times New Roman" w:hAnsi="Times New Roman" w:eastAsia="Times New Roman" w:cs="Times New Roman"/>
      <w:sz w:val="26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2022-10-31T14:50:00Z</dcterms:created>
  <dc:creator>Romkuden</dc:creator>
  <cp:lastModifiedBy>Quý Nguyễn</cp:lastModifiedBy>
  <dcterms:modified xsi:type="dcterms:W3CDTF">2022-10-31T16:19:56Z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B0C2396C0482459EA2AE3727587C9AEA</vt:lpwstr>
  </property>
</Properties>
</file>